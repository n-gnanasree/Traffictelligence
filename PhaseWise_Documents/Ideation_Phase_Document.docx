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Ideation Phase Document</w:t>
      </w:r>
    </w:p>
    <w:p>
      <w:pPr>
        <w:pStyle w:val="Heading1"/>
      </w:pPr>
      <w:r>
        <w:t>TrafficTelligence – Advanced Traffic Volume Estimation Using Machine Learning</w:t>
      </w:r>
    </w:p>
    <w:p>
      <w:pPr>
        <w:pStyle w:val="Heading2"/>
      </w:pPr>
      <w:r>
        <w:t>1. Project Idea</w:t>
      </w:r>
    </w:p>
    <w:p>
      <w:pPr/>
      <w:r>
        <w:t>TrafficTelligence is an intelligent traffic prediction system that leverages historical traffic data and machine learning to estimate real-time and future traffic volumes. The system aims to assist city planners and traffic authorities in anticipating congestion and making data-driven decisions.</w:t>
      </w:r>
    </w:p>
    <w:p>
      <w:pPr>
        <w:pStyle w:val="Heading2"/>
      </w:pPr>
      <w:r>
        <w:t>2. Problem Statement</w:t>
      </w:r>
    </w:p>
    <w:p>
      <w:pPr/>
      <w:r>
        <w:t>Urban areas face constant challenges in managing traffic congestion. Current systems often rely on outdated methods or manual interventions. There is a need for a scalable, data-driven solution that can learn from historical patterns and provide accurate, real-time traffic predictions.</w:t>
      </w:r>
    </w:p>
    <w:p>
      <w:pPr>
        <w:pStyle w:val="Heading2"/>
      </w:pPr>
      <w:r>
        <w:t>3. Objectives</w:t>
      </w:r>
    </w:p>
    <w:p>
      <w:pPr>
        <w:pStyle w:val="ListBullet"/>
      </w:pPr>
      <w:r>
        <w:t>- Collect and analyze historical traffic data.</w:t>
      </w:r>
    </w:p>
    <w:p>
      <w:pPr>
        <w:pStyle w:val="ListBullet"/>
      </w:pPr>
      <w:r>
        <w:t>- Preprocess and extract meaningful features.</w:t>
      </w:r>
    </w:p>
    <w:p>
      <w:pPr>
        <w:pStyle w:val="ListBullet"/>
      </w:pPr>
      <w:r>
        <w:t>- Build regression-based ML models to estimate traffic volume.</w:t>
      </w:r>
    </w:p>
    <w:p>
      <w:pPr>
        <w:pStyle w:val="ListBullet"/>
      </w:pPr>
      <w:r>
        <w:t>- Evaluate and compare model performances using standard metrics.</w:t>
      </w:r>
    </w:p>
    <w:p>
      <w:pPr>
        <w:pStyle w:val="ListBullet"/>
      </w:pPr>
      <w:r>
        <w:t>- Optionally deploy the best-performing model in a user-friendly web application.</w:t>
      </w:r>
    </w:p>
    <w:p>
      <w:pPr>
        <w:pStyle w:val="Heading2"/>
      </w:pPr>
      <w:r>
        <w:t>4. Scope</w:t>
      </w:r>
    </w:p>
    <w:p>
      <w:pPr>
        <w:pStyle w:val="ListBullet"/>
      </w:pPr>
      <w:r>
        <w:t>- Use machine learning for predicting traffic volume based on factors like hour, weather, and temporal features.</w:t>
      </w:r>
    </w:p>
    <w:p>
      <w:pPr>
        <w:pStyle w:val="ListBullet"/>
      </w:pPr>
      <w:r>
        <w:t>- Focus on a single dataset (e.g., Metro Interstate Traffic Volume dataset from UCI/Kaggle).</w:t>
      </w:r>
    </w:p>
    <w:p>
      <w:pPr>
        <w:pStyle w:val="ListBullet"/>
      </w:pPr>
      <w:r>
        <w:t>- Compare multiple regression models (Linear, Decision Tree, Random Forest).</w:t>
      </w:r>
    </w:p>
    <w:p>
      <w:pPr>
        <w:pStyle w:val="ListBullet"/>
      </w:pPr>
      <w:r>
        <w:t>- Build a simple deployment-ready web application using Streamlit.</w:t>
      </w:r>
    </w:p>
    <w:p>
      <w:pPr>
        <w:pStyle w:val="Heading2"/>
      </w:pPr>
      <w:r>
        <w:t>5. Tools &amp; Technologies</w:t>
      </w:r>
    </w:p>
    <w:p>
      <w:pPr>
        <w:pStyle w:val="ListBullet"/>
      </w:pPr>
      <w:r>
        <w:t>- Language: Python 3.x</w:t>
      </w:r>
    </w:p>
    <w:p>
      <w:pPr>
        <w:pStyle w:val="ListBullet"/>
      </w:pPr>
      <w:r>
        <w:t>- Libraries: pandas, numpy, matplotlib, seaborn, scikit-learn, (optional: TensorFlow)</w:t>
      </w:r>
    </w:p>
    <w:p>
      <w:pPr>
        <w:pStyle w:val="ListBullet"/>
      </w:pPr>
      <w:r>
        <w:t>- Web Framework: Streamlit or Flask</w:t>
      </w:r>
    </w:p>
    <w:p>
      <w:pPr>
        <w:pStyle w:val="ListBullet"/>
      </w:pPr>
      <w:r>
        <w:t>- Environment: Jupyter Notebook / Google Colab</w:t>
      </w:r>
    </w:p>
    <w:p>
      <w:pPr>
        <w:pStyle w:val="Heading2"/>
      </w:pPr>
      <w:r>
        <w:t>6. Innovation/USP</w:t>
      </w:r>
    </w:p>
    <w:p>
      <w:pPr/>
      <w:r>
        <w:t>Unlike generic traffic estimation solutions, TrafficTelligence emphasizes:</w:t>
      </w:r>
    </w:p>
    <w:p>
      <w:pPr>
        <w:pStyle w:val="ListBullet"/>
      </w:pPr>
      <w:r>
        <w:t>- Feature-rich analysis by extracting time-based patterns.</w:t>
      </w:r>
    </w:p>
    <w:p>
      <w:pPr>
        <w:pStyle w:val="ListBullet"/>
      </w:pPr>
      <w:r>
        <w:t>- Lightweight, interpretable models for real-time use.</w:t>
      </w:r>
    </w:p>
    <w:p>
      <w:pPr>
        <w:pStyle w:val="ListBullet"/>
      </w:pPr>
      <w:r>
        <w:t>- Deployable on low-resource servers for real-world adoption.</w:t>
      </w:r>
    </w:p>
    <w:p>
      <w:pPr>
        <w:pStyle w:val="Heading2"/>
      </w:pPr>
      <w:r>
        <w:t>7. Expected Outcomes</w:t>
      </w:r>
    </w:p>
    <w:p>
      <w:pPr>
        <w:pStyle w:val="ListBullet"/>
      </w:pPr>
      <w:r>
        <w:t>- Trained regression models capable of predicting traffic volumes.</w:t>
      </w:r>
    </w:p>
    <w:p>
      <w:pPr>
        <w:pStyle w:val="ListBullet"/>
      </w:pPr>
      <w:r>
        <w:t>- Visual dashboards showcasing EDA and predictions.</w:t>
      </w:r>
    </w:p>
    <w:p>
      <w:pPr>
        <w:pStyle w:val="ListBullet"/>
      </w:pPr>
      <w:r>
        <w:t>- An interactive web application where users input parameters (e.g., hour) to get traffic estimates.</w:t>
      </w:r>
    </w:p>
    <w:p>
      <w:pPr>
        <w:pStyle w:val="Heading2"/>
      </w:pPr>
      <w:r>
        <w:t>8. Future Enhancements</w:t>
      </w:r>
    </w:p>
    <w:p>
      <w:pPr>
        <w:pStyle w:val="ListBullet"/>
      </w:pPr>
      <w:r>
        <w:t>- Integration with real-time traffic APIs.</w:t>
      </w:r>
    </w:p>
    <w:p>
      <w:pPr>
        <w:pStyle w:val="ListBullet"/>
      </w:pPr>
      <w:r>
        <w:t>- Incorporation of GPS and camera-based live feeds using deep learning.</w:t>
      </w:r>
    </w:p>
    <w:p>
      <w:pPr>
        <w:pStyle w:val="ListBullet"/>
      </w:pPr>
      <w:r>
        <w:t>- Expansion to other cities or global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