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Analysis Document</w:t>
      </w:r>
    </w:p>
    <w:p>
      <w:pPr>
        <w:pStyle w:val="Heading1"/>
      </w:pPr>
      <w:r>
        <w:t>TrafficTelligence – Advanced Traffic Volume Estimation Using Machine Learning</w:t>
      </w:r>
    </w:p>
    <w:p>
      <w:pPr>
        <w:pStyle w:val="Heading2"/>
      </w:pPr>
      <w:r>
        <w:t>1. Introduction</w:t>
      </w:r>
    </w:p>
    <w:p>
      <w:pPr/>
      <w:r>
        <w:t>TrafficTelligence is a machine learning-based system designed to estimate and predict traffic volume using historical traffic data. This document outlines the functional and non-functional requirements for developing the system.</w:t>
      </w:r>
    </w:p>
    <w:p>
      <w:pPr>
        <w:pStyle w:val="Heading2"/>
      </w:pPr>
      <w:r>
        <w:t>2. Purpose</w:t>
      </w:r>
    </w:p>
    <w:p>
      <w:pPr/>
      <w:r>
        <w:t>The purpose of this document is to define the system requirements to ensure all stakeholders have a clear understanding of the project’s scope, functionality, and constraints.</w:t>
      </w:r>
    </w:p>
    <w:p>
      <w:pPr>
        <w:pStyle w:val="Heading2"/>
      </w:pPr>
      <w:r>
        <w:t>3. Functional Requirements</w:t>
      </w:r>
    </w:p>
    <w:p>
      <w:pPr>
        <w:pStyle w:val="ListBullet"/>
      </w:pPr>
      <w:r>
        <w:t>- System should allow data upload or access via API</w:t>
      </w:r>
    </w:p>
    <w:p>
      <w:pPr>
        <w:pStyle w:val="ListBullet"/>
      </w:pPr>
      <w:r>
        <w:t>- Preprocess raw traffic data including handling missing values and feature extraction</w:t>
      </w:r>
    </w:p>
    <w:p>
      <w:pPr>
        <w:pStyle w:val="ListBullet"/>
      </w:pPr>
      <w:r>
        <w:t>- Perform Exploratory Data Analysis (EDA) for better understanding of patterns</w:t>
      </w:r>
    </w:p>
    <w:p>
      <w:pPr>
        <w:pStyle w:val="ListBullet"/>
      </w:pPr>
      <w:r>
        <w:t>- Train multiple regression models on historical data</w:t>
      </w:r>
    </w:p>
    <w:p>
      <w:pPr>
        <w:pStyle w:val="ListBullet"/>
      </w:pPr>
      <w:r>
        <w:t>- Predict traffic volume based on user input (e.g., hour, weather)</w:t>
      </w:r>
    </w:p>
    <w:p>
      <w:pPr>
        <w:pStyle w:val="ListBullet"/>
      </w:pPr>
      <w:r>
        <w:t>- Display results visually and numerically in the web application</w:t>
      </w:r>
    </w:p>
    <w:p>
      <w:pPr>
        <w:pStyle w:val="ListBullet"/>
      </w:pPr>
      <w:r>
        <w:t>- Export prediction results as reports (optional)</w:t>
      </w:r>
    </w:p>
    <w:p>
      <w:pPr>
        <w:pStyle w:val="Heading2"/>
      </w:pPr>
      <w:r>
        <w:t>4. Non-Functional Requirements</w:t>
      </w:r>
    </w:p>
    <w:p>
      <w:pPr>
        <w:pStyle w:val="ListBullet"/>
      </w:pPr>
      <w:r>
        <w:t>- The system should respond to predictions within 1 second</w:t>
      </w:r>
    </w:p>
    <w:p>
      <w:pPr>
        <w:pStyle w:val="ListBullet"/>
      </w:pPr>
      <w:r>
        <w:t>- Ensure the model achieves at least 70% R² Score</w:t>
      </w:r>
    </w:p>
    <w:p>
      <w:pPr>
        <w:pStyle w:val="ListBullet"/>
      </w:pPr>
      <w:r>
        <w:t>- The system should be user-friendly and work across different devices</w:t>
      </w:r>
    </w:p>
    <w:p>
      <w:pPr>
        <w:pStyle w:val="ListBullet"/>
      </w:pPr>
      <w:r>
        <w:t>- The web interface should be lightweight and responsive</w:t>
      </w:r>
    </w:p>
    <w:p>
      <w:pPr>
        <w:pStyle w:val="ListBullet"/>
      </w:pPr>
      <w:r>
        <w:t>- Ensure security of uploaded data (if deployment includes user input)</w:t>
      </w:r>
    </w:p>
    <w:p>
      <w:pPr>
        <w:pStyle w:val="Heading2"/>
      </w:pPr>
      <w:r>
        <w:t>5. System Requirements</w:t>
      </w:r>
    </w:p>
    <w:p>
      <w:pPr>
        <w:pStyle w:val="ListBullet"/>
      </w:pPr>
      <w:r>
        <w:t>- Python 3.x</w:t>
      </w:r>
    </w:p>
    <w:p>
      <w:pPr>
        <w:pStyle w:val="ListBullet"/>
      </w:pPr>
      <w:r>
        <w:t>- Libraries: pandas, numpy, scikit-learn, matplotlib, seaborn, Streamlit</w:t>
      </w:r>
    </w:p>
    <w:p>
      <w:pPr>
        <w:pStyle w:val="ListBullet"/>
      </w:pPr>
      <w:r>
        <w:t>- Internet connection for dataset and external library access</w:t>
      </w:r>
    </w:p>
    <w:p>
      <w:pPr>
        <w:pStyle w:val="ListBullet"/>
      </w:pPr>
      <w:r>
        <w:t>- Jupyter Notebook or Google Colab for model development</w:t>
      </w:r>
    </w:p>
    <w:p>
      <w:pPr>
        <w:pStyle w:val="ListBullet"/>
      </w:pPr>
      <w:r>
        <w:t>- Streamlit or Flask for web deployment</w:t>
      </w:r>
    </w:p>
    <w:p>
      <w:pPr>
        <w:pStyle w:val="Heading2"/>
      </w:pPr>
      <w:r>
        <w:t>6. Assumptions and Constraints</w:t>
      </w:r>
    </w:p>
    <w:p>
      <w:pPr>
        <w:pStyle w:val="ListBullet"/>
      </w:pPr>
      <w:r>
        <w:t>- The dataset used is clean and reliable (e.g., Metro Interstate Traffic Volume)</w:t>
      </w:r>
    </w:p>
    <w:p>
      <w:pPr>
        <w:pStyle w:val="ListBullet"/>
      </w:pPr>
      <w:r>
        <w:t>- Model accuracy depends on the quality and quantity of historical data</w:t>
      </w:r>
    </w:p>
    <w:p>
      <w:pPr>
        <w:pStyle w:val="ListBullet"/>
      </w:pPr>
      <w:r>
        <w:t>- Real-time data integration is not part of the initial scope</w:t>
      </w:r>
    </w:p>
    <w:p>
      <w:pPr>
        <w:pStyle w:val="ListBullet"/>
      </w:pPr>
      <w:r>
        <w:t>- The solution is targeted for educational or prototype purposes</w:t>
      </w:r>
    </w:p>
    <w:p>
      <w:pPr>
        <w:pStyle w:val="Heading2"/>
      </w:pPr>
      <w:r>
        <w:t>7. Stakeholders</w:t>
      </w:r>
    </w:p>
    <w:p>
      <w:pPr>
        <w:pStyle w:val="ListBullet"/>
      </w:pPr>
      <w:r>
        <w:t>- Project Developers</w:t>
      </w:r>
    </w:p>
    <w:p>
      <w:pPr>
        <w:pStyle w:val="ListBullet"/>
      </w:pPr>
      <w:r>
        <w:t>- End Users (Traffic Analysts, City Planners)</w:t>
      </w:r>
    </w:p>
    <w:p>
      <w:pPr>
        <w:pStyle w:val="ListBullet"/>
      </w:pPr>
      <w:r>
        <w:t>- Mentors/Academic Evaluators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